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E555" w14:textId="4C545DF2" w:rsidR="0014140A" w:rsidRDefault="797789D3" w:rsidP="00A07224">
      <w:pPr>
        <w:pStyle w:val="1"/>
        <w:jc w:val="center"/>
      </w:pPr>
      <w:bookmarkStart w:id="0" w:name="_GoBack"/>
      <w:bookmarkEnd w:id="0"/>
      <w:r>
        <w:t>Изпит по "Основи на програмирането"</w:t>
      </w:r>
      <w:r w:rsidRPr="797789D3">
        <w:rPr>
          <w:lang w:val="en-US"/>
        </w:rPr>
        <w:t xml:space="preserve"> – 15</w:t>
      </w:r>
      <w:r>
        <w:t xml:space="preserve"> и 16 юни 2019</w:t>
      </w:r>
    </w:p>
    <w:p w14:paraId="7968B7D4" w14:textId="77777777" w:rsidR="0014140A" w:rsidRDefault="0014140A" w:rsidP="00A07224">
      <w:pPr>
        <w:pStyle w:val="2"/>
        <w:numPr>
          <w:ilvl w:val="0"/>
          <w:numId w:val="0"/>
        </w:numPr>
        <w:ind w:left="360" w:hanging="360"/>
      </w:pPr>
      <w:r>
        <w:t>Задача 4. Кино</w:t>
      </w:r>
    </w:p>
    <w:p w14:paraId="590AC3C9" w14:textId="0DC3B6D4" w:rsidR="0014140A" w:rsidRDefault="0014140A" w:rsidP="072424A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кино ви наемат да напишете програма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чрез която да разберете дали на една прожекцията ще се запълни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 xml:space="preserve">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 time!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41614AEF" w14:textId="52111FAD" w:rsidR="0014140A" w:rsidRDefault="0014140A" w:rsidP="0B489E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12BC36F4" w14:textId="6084B205" w:rsidR="0014140A" w:rsidRDefault="0014140A" w:rsidP="00A07224">
      <w:pPr>
        <w:pStyle w:val="3"/>
      </w:pPr>
      <w:r>
        <w:t>Вход</w:t>
      </w:r>
    </w:p>
    <w:p w14:paraId="5DAE618D" w14:textId="62C6FB66" w:rsidR="005C5DB7" w:rsidRPr="0014140A" w:rsidRDefault="005C5DB7" w:rsidP="005C5DB7">
      <w:pPr>
        <w:spacing w:before="40" w:after="40"/>
      </w:pPr>
      <w:r>
        <w:t>От конзолата се четат:</w:t>
      </w:r>
    </w:p>
    <w:p w14:paraId="5994DD78" w14:textId="5E8BFFFE" w:rsidR="0014140A" w:rsidRPr="005C5DB7" w:rsidRDefault="005C5DB7" w:rsidP="005C5DB7">
      <w:pPr>
        <w:pStyle w:val="ac"/>
        <w:numPr>
          <w:ilvl w:val="0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="0014140A" w:rsidRPr="005C5DB7">
        <w:rPr>
          <w:rFonts w:ascii="Calibri" w:eastAsia="Calibri" w:hAnsi="Calibri" w:cs="Calibri"/>
          <w:b/>
          <w:bCs/>
        </w:rPr>
        <w:t>апацитет на залата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14140A"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[</w:t>
      </w:r>
      <w:r w:rsidR="0014140A" w:rsidRPr="005C5DB7">
        <w:rPr>
          <w:rFonts w:ascii="Calibri" w:eastAsia="Calibri" w:hAnsi="Calibri" w:cs="Calibri"/>
          <w:b/>
          <w:bCs/>
        </w:rPr>
        <w:t>50... 150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77777777" w:rsidR="005C5DB7" w:rsidRPr="001F3F9B" w:rsidRDefault="0014140A" w:rsidP="001F3F9B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 time!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2BFE9735" w14:textId="431267D3" w:rsidR="0014140A" w:rsidRPr="00FD51E3" w:rsidRDefault="0014140A" w:rsidP="00FD51E3">
      <w:pPr>
        <w:pStyle w:val="ac"/>
        <w:numPr>
          <w:ilvl w:val="1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="005C5DB7" w:rsidRPr="00FD51E3">
        <w:rPr>
          <w:rFonts w:ascii="Calibri" w:eastAsia="Calibri" w:hAnsi="Calibri" w:cs="Calibri"/>
        </w:rPr>
        <w:t xml:space="preserve"> -</w:t>
      </w:r>
      <w:r w:rsidRPr="00FD51E3">
        <w:rPr>
          <w:rFonts w:ascii="Calibri" w:eastAsia="Calibri" w:hAnsi="Calibri" w:cs="Calibri"/>
        </w:rPr>
        <w:t xml:space="preserve">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60FBA99D" w14:textId="77777777" w:rsidR="0014140A" w:rsidRDefault="0014140A" w:rsidP="00A07224">
      <w:pPr>
        <w:pStyle w:val="3"/>
      </w:pPr>
      <w:r>
        <w:t>Изход</w:t>
      </w:r>
    </w:p>
    <w:p w14:paraId="31A6D250" w14:textId="70A23577" w:rsidR="0014140A" w:rsidRDefault="0014140A" w:rsidP="005C5DB7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77777777" w:rsidR="0014140A" w:rsidRPr="005C5DB7" w:rsidRDefault="0B489EC6" w:rsidP="005C5DB7">
      <w:pPr>
        <w:pStyle w:val="ac"/>
        <w:numPr>
          <w:ilvl w:val="0"/>
          <w:numId w:val="11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 time!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77777777" w:rsidR="0014140A" w:rsidRDefault="0B489EC6" w:rsidP="005C5DB7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7A3C9771" w:rsidR="0B489EC6" w:rsidRDefault="0B489EC6" w:rsidP="0B489EC6">
      <w:pPr>
        <w:pStyle w:val="ac"/>
        <w:numPr>
          <w:ilvl w:val="0"/>
          <w:numId w:val="11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3B64A1FA" w14:textId="77777777" w:rsidR="0014140A" w:rsidRDefault="0014140A" w:rsidP="46A7C814">
      <w:pPr>
        <w:spacing w:before="40" w:after="4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 cinema is full.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940FCB" w:rsidRDefault="005C5DB7" w:rsidP="005C5DB7">
      <w:pPr>
        <w:spacing w:before="40" w:after="4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77777777" w:rsidR="0014140A" w:rsidRDefault="0014140A" w:rsidP="005C5DB7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lv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66714A6B" w14:textId="77777777" w:rsidR="0014140A" w:rsidRDefault="0014140A" w:rsidP="00A07224">
      <w:pPr>
        <w:pStyle w:val="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14140A" w14:paraId="4472A13D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A07C7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</w:p>
          <w:p w14:paraId="33D4FE1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D2465D7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4863A66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1F360DC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60D7AE8A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4D4FBD12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4CA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572B93B0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F37D8F" w14:textId="45AEA5D5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</w:t>
            </w:r>
            <w:r w:rsidR="00975FD2">
              <w:rPr>
                <w:rFonts w:ascii="Calibri" w:eastAsia="Calibri" w:hAnsi="Calibri" w:cs="Calibri"/>
              </w:rPr>
              <w:t>лв.</w:t>
            </w:r>
            <w:r>
              <w:rPr>
                <w:rFonts w:ascii="Calibri" w:eastAsia="Calibri" w:hAnsi="Calibri" w:cs="Calibri"/>
              </w:rPr>
              <w:t xml:space="preserve">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 time!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14140A" w14:paraId="0FBA619C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5AE3B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25DE7ED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63B47051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C45C37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B67B51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149B3AE7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2F79F3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1266247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90A943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14140A" w14:paraId="7EB02FE1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3F514B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241EB03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85B257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BBA21B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10</w:t>
            </w:r>
          </w:p>
          <w:p w14:paraId="5EAD877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32831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6DB352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92534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290F920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EB1F48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BFF9A5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7D0F9A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05A9A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lastRenderedPageBreak/>
              <w:t>There are 0 seats left in the cinema.</w:t>
            </w:r>
          </w:p>
          <w:p w14:paraId="1F4916A6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6A8A2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4829D38F" w14:textId="77777777" w:rsidR="0014140A" w:rsidRDefault="0014140A" w:rsidP="005C5DB7">
      <w:pPr>
        <w:spacing w:before="40" w:after="4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5C5DB7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5C5DB7">
      <w:pPr>
        <w:spacing w:before="40" w:after="4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3E08" w14:textId="77777777" w:rsidR="00C90646" w:rsidRDefault="00C90646" w:rsidP="008068A2">
      <w:pPr>
        <w:spacing w:after="0" w:line="240" w:lineRule="auto"/>
      </w:pPr>
      <w:r>
        <w:separator/>
      </w:r>
    </w:p>
  </w:endnote>
  <w:endnote w:type="continuationSeparator" w:id="0">
    <w:p w14:paraId="7D81845E" w14:textId="77777777" w:rsidR="00C90646" w:rsidRDefault="00C906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8EFB0" w14:textId="77777777" w:rsidR="00C90646" w:rsidRDefault="00C90646" w:rsidP="008068A2">
      <w:pPr>
        <w:spacing w:after="0" w:line="240" w:lineRule="auto"/>
      </w:pPr>
      <w:r>
        <w:separator/>
      </w:r>
    </w:p>
  </w:footnote>
  <w:footnote w:type="continuationSeparator" w:id="0">
    <w:p w14:paraId="2A3C793E" w14:textId="77777777" w:rsidR="00C90646" w:rsidRDefault="00C906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277D2"/>
    <w:rsid w:val="0033212E"/>
    <w:rsid w:val="0033490F"/>
    <w:rsid w:val="00347882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20D7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646"/>
    <w:rsid w:val="00C90DD1"/>
    <w:rsid w:val="00C92AAC"/>
    <w:rsid w:val="00CA4AC8"/>
    <w:rsid w:val="00CA4CFE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489EC6"/>
    <w:rsid w:val="0B7722BF"/>
    <w:rsid w:val="0C9F67AE"/>
    <w:rsid w:val="0F306CB1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CA4CF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CA4CFE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4CFE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CA4CFE"/>
    <w:rPr>
      <w:b/>
      <w:bCs/>
      <w:sz w:val="20"/>
      <w:szCs w:val="20"/>
      <w:lang w:val="bg-BG"/>
    </w:rPr>
  </w:style>
  <w:style w:type="character" w:styleId="af5">
    <w:name w:val="Unresolved Mention"/>
    <w:basedOn w:val="a0"/>
    <w:uiPriority w:val="99"/>
    <w:unhideWhenUsed/>
    <w:rsid w:val="000F5529"/>
    <w:rPr>
      <w:color w:val="605E5C"/>
      <w:shd w:val="clear" w:color="auto" w:fill="E1DFDD"/>
    </w:rPr>
  </w:style>
  <w:style w:type="character" w:styleId="af6">
    <w:name w:val="Mention"/>
    <w:basedOn w:val="a0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707D-A19B-4CA8-ABAF-D0DEAF58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Кино</vt:lpstr>
    </vt:vector>
  </TitlesOfParts>
  <Manager>Software University</Manager>
  <Company>Software University Foundation - http://softuni.org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2019-06-14T18:15:00Z</cp:lastPrinted>
  <dcterms:created xsi:type="dcterms:W3CDTF">2019-12-25T21:59:00Z</dcterms:created>
  <dcterms:modified xsi:type="dcterms:W3CDTF">2019-12-25T21:59:00Z</dcterms:modified>
  <cp:category>programming, education, software engineering, software development</cp:category>
</cp:coreProperties>
</file>